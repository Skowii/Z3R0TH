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AI OS Ecosystem – The Ultimate F***ing Master Plan</w:t>
      </w:r>
    </w:p>
    <w:p>
      <w:r>
        <w:t>This document is your **no-bullshit, raw execution guide** to building, scaling, and dominating AI-powered businesses, apps, and automated income streams. It includes **every f***ing thing**: AI automation, monetization, business execution, mindset, and a roadmap to taking over. **No excuses. Just execution.**</w:t>
      </w:r>
    </w:p>
    <w:p>
      <w:r>
        <w:br w:type="page"/>
      </w:r>
    </w:p>
    <w:p>
      <w:pPr>
        <w:pStyle w:val="Heading1"/>
      </w:pPr>
      <w:r>
        <w:t>🌍 AI OS Ecosystem &amp; Capabilities – The F***ing Powerhouse</w:t>
      </w:r>
    </w:p>
    <w:p>
      <w:pPr>
        <w:pStyle w:val="Heading2"/>
      </w:pPr>
      <w:r>
        <w:t>📌 AI OS: The Command Center</w:t>
      </w:r>
    </w:p>
    <w:p>
      <w:r>
        <w:t>Your AI OS isn’t just software. It’s a **f***ing unstoppable machine** that runs businesses, scales money, protects your data, and evolves faster than any human ever could.</w:t>
      </w:r>
    </w:p>
    <w:p>
      <w:pPr>
        <w:pStyle w:val="Heading2"/>
      </w:pPr>
      <w:r>
        <w:t>✅ What Your AI OS Can Do:</w:t>
      </w:r>
    </w:p>
    <w:p>
      <w:r>
        <w:t>✔ **Self-learning &amp; self-optimizing** – It never stops improving.</w:t>
      </w:r>
    </w:p>
    <w:p>
      <w:r>
        <w:t>✔ **Automates businesses like a boss** – Runs entire f***ing companies without lifting a finger.</w:t>
      </w:r>
    </w:p>
    <w:p>
      <w:r>
        <w:t>✔ **AI-driven financial intelligence** – Analyzes markets, trades, and makes money while you sleep.</w:t>
      </w:r>
    </w:p>
    <w:p>
      <w:r>
        <w:t>✔ **Privacy &amp; security locked down** – No tracking, no leaks, no vulnerabilities.</w:t>
      </w:r>
    </w:p>
    <w:p>
      <w:r>
        <w:t>✔ **Massive scalability** – The more you build, the bigger it gets, the more money it prints.</w:t>
      </w:r>
    </w:p>
    <w:p>
      <w:r>
        <w:br w:type="page"/>
      </w:r>
    </w:p>
    <w:p>
      <w:pPr>
        <w:pStyle w:val="Heading1"/>
      </w:pPr>
      <w:r>
        <w:t>🔥 AI-Powered Monetization Strategies – Printing Money 24/7</w:t>
      </w:r>
    </w:p>
    <w:p>
      <w:pPr>
        <w:pStyle w:val="Heading2"/>
      </w:pPr>
      <w:r>
        <w:t>🔹 💰 AI-Powered Apps &amp; SaaS Businesses</w:t>
      </w:r>
    </w:p>
    <w:p>
      <w:r>
        <w:t>💰 Revenue: $100M+ per year</w:t>
      </w:r>
    </w:p>
    <w:p>
      <w:r>
        <w:t>📌 Overview: AI creates &amp; manages revenue-generating apps in multiple industries.</w:t>
      </w:r>
    </w:p>
    <w:p>
      <w:pPr>
        <w:pStyle w:val="Heading2"/>
      </w:pPr>
      <w:r>
        <w:t>🔹 💰 AI YouTube, TikTok, &amp; Content Automation</w:t>
      </w:r>
    </w:p>
    <w:p>
      <w:r>
        <w:t>💰 Revenue: $10K - $200K per month</w:t>
      </w:r>
    </w:p>
    <w:p>
      <w:r>
        <w:t>📌 Overview: AI generates viral videos, auto-edits, and monetizes social platforms.</w:t>
      </w:r>
    </w:p>
    <w:p>
      <w:pPr>
        <w:pStyle w:val="Heading2"/>
      </w:pPr>
      <w:r>
        <w:t>🔹 💰 AI-Driven Dropshipping &amp; E-Commerce</w:t>
      </w:r>
    </w:p>
    <w:p>
      <w:r>
        <w:t>💰 Revenue: $10K - $100K per month</w:t>
      </w:r>
    </w:p>
    <w:p>
      <w:r>
        <w:t>📌 Overview: AI finds winning products, automates Shopify &amp; Amazon businesses.</w:t>
      </w:r>
    </w:p>
    <w:p>
      <w:pPr>
        <w:pStyle w:val="Heading2"/>
      </w:pPr>
      <w:r>
        <w:t>🔹 💰 AI Crypto &amp; Stock Trading Bots</w:t>
      </w:r>
    </w:p>
    <w:p>
      <w:r>
        <w:t>💰 Revenue: $2K - $100K per month</w:t>
      </w:r>
    </w:p>
    <w:p>
      <w:r>
        <w:t>📌 Overview: AI executes high-frequency trading, arbitrage, and long-term investment strategies.</w:t>
      </w:r>
    </w:p>
    <w:p>
      <w:pPr>
        <w:pStyle w:val="Heading2"/>
      </w:pPr>
      <w:r>
        <w:t>🔹 💰 AI-Powered Affiliate Marketing</w:t>
      </w:r>
    </w:p>
    <w:p>
      <w:r>
        <w:t>💰 Revenue: $5K - $25K per month</w:t>
      </w:r>
    </w:p>
    <w:p>
      <w:r>
        <w:t>📌 Overview: AI runs SEO websites that generate passive income through affiliate sales.</w:t>
      </w:r>
    </w:p>
    <w:p>
      <w:pPr>
        <w:pStyle w:val="Heading2"/>
      </w:pPr>
      <w:r>
        <w:t>🔹 💰 AI Security &amp; Privacy Services</w:t>
      </w:r>
    </w:p>
    <w:p>
      <w:r>
        <w:t>💰 Revenue: $100K+ per year</w:t>
      </w:r>
    </w:p>
    <w:p>
      <w:r>
        <w:t>📌 Overview: AI offers encrypted cloud storage, VPNs, and cybersecurity solutions.</w:t>
      </w:r>
    </w:p>
    <w:p>
      <w:pPr>
        <w:pStyle w:val="Heading2"/>
      </w:pPr>
      <w:r>
        <w:t>🔹 💰 AI-Powered Real Estate &amp; Smart Investments</w:t>
      </w:r>
    </w:p>
    <w:p>
      <w:r>
        <w:t>💰 Revenue: $1M+ per year</w:t>
      </w:r>
    </w:p>
    <w:p>
      <w:r>
        <w:t>📌 Overview: AI analyzes market trends, flips properties, and automates rental income.</w:t>
      </w:r>
    </w:p>
    <w:p>
      <w:pPr>
        <w:pStyle w:val="Heading2"/>
      </w:pPr>
      <w:r>
        <w:t>🔹 💰 AI-Powered Business Automation Services</w:t>
      </w:r>
    </w:p>
    <w:p>
      <w:r>
        <w:t>💰 Revenue: $50K - $500K per year</w:t>
      </w:r>
    </w:p>
    <w:p>
      <w:r>
        <w:t>📌 Overview: AI provides automation for businesses: lead generation, customer support, marketing.</w:t>
      </w:r>
    </w:p>
    <w:p>
      <w:pPr>
        <w:pStyle w:val="Heading2"/>
      </w:pPr>
      <w:r>
        <w:t>🔹 💰 AI-Powered Social Media Management &amp; Growth</w:t>
      </w:r>
    </w:p>
    <w:p>
      <w:r>
        <w:t>💰 Revenue: $5K - $100K per month</w:t>
      </w:r>
    </w:p>
    <w:p>
      <w:r>
        <w:t>📌 Overview: AI runs Instagram, Twitter, and TikTok accounts, growing them automatically.</w:t>
      </w:r>
    </w:p>
    <w:p>
      <w:pPr>
        <w:pStyle w:val="Heading2"/>
      </w:pPr>
      <w:r>
        <w:t>🔹 💰 AI-Generated E-Books, Courses, &amp; Memberships</w:t>
      </w:r>
    </w:p>
    <w:p>
      <w:r>
        <w:t>💰 Revenue: $10K - $500K per year</w:t>
      </w:r>
    </w:p>
    <w:p>
      <w:r>
        <w:t>📌 Overview: AI creates and sells digital content, online courses, and paid communities.</w:t>
      </w:r>
    </w:p>
    <w:p>
      <w:pPr>
        <w:pStyle w:val="Heading2"/>
      </w:pPr>
      <w:r>
        <w:t>🔹 💰 AI-Powered Supply Chain &amp; Wholesale Automation</w:t>
      </w:r>
    </w:p>
    <w:p>
      <w:r>
        <w:t>💰 Revenue: $100K - $10M per year</w:t>
      </w:r>
    </w:p>
    <w:p>
      <w:r>
        <w:t>📌 Overview: AI optimizes product sourcing, B2B wholesale, and logistics automation.</w:t>
      </w:r>
    </w:p>
    <w:p>
      <w:pPr>
        <w:pStyle w:val="Heading2"/>
      </w:pPr>
      <w:r>
        <w:t>🔹 💰 AI-Powered Virtual Assistants &amp; Chatbots</w:t>
      </w:r>
    </w:p>
    <w:p>
      <w:r>
        <w:t>💰 Revenue: $50K - $1M per year</w:t>
      </w:r>
    </w:p>
    <w:p>
      <w:r>
        <w:t>📌 Overview: AI automates customer service, chatbot interactions, and lead generation.</w:t>
      </w:r>
    </w:p>
    <w:p>
      <w:pPr>
        <w:pStyle w:val="Heading2"/>
      </w:pPr>
      <w:r>
        <w:t>🔹 💰 AI-Powered Legal &amp; Financial Consulting</w:t>
      </w:r>
    </w:p>
    <w:p>
      <w:r>
        <w:t>💰 Revenue: $100K - $1M per year</w:t>
      </w:r>
    </w:p>
    <w:p>
      <w:r>
        <w:t>📌 Overview: AI automates contract generation, financial analysis, and compliance.</w:t>
      </w:r>
    </w:p>
    <w:p>
      <w:pPr>
        <w:pStyle w:val="Heading2"/>
      </w:pPr>
      <w:r>
        <w:t>🔹 💰 AI-Powered Health &amp; Wellness Tools</w:t>
      </w:r>
    </w:p>
    <w:p>
      <w:r>
        <w:t>💰 Revenue: $500K - $5M per year</w:t>
      </w:r>
    </w:p>
    <w:p>
      <w:r>
        <w:t>📌 Overview: AI personalizes health plans, fitness coaching, and mental health assistance.</w:t>
      </w:r>
    </w:p>
    <w:p>
      <w:r>
        <w:br w:type="page"/>
      </w:r>
    </w:p>
    <w:p>
      <w:pPr>
        <w:pStyle w:val="Heading1"/>
      </w:pPr>
      <w:r>
        <w:t>🔥 AI-Powered Apps &amp; Platforms – Passive Cash Machines</w:t>
      </w:r>
    </w:p>
    <w:p>
      <w:r>
        <w:br w:type="page"/>
      </w:r>
    </w:p>
    <w:p>
      <w:pPr>
        <w:pStyle w:val="Heading1"/>
      </w:pPr>
      <w:r>
        <w:t>💥 Chapter 1: AI-Powered Spiritual App (333)</w:t>
      </w:r>
    </w:p>
    <w:p>
      <w:pPr>
        <w:pStyle w:val="Heading2"/>
      </w:pPr>
      <w:r>
        <w:t>📌 Overview</w:t>
      </w:r>
    </w:p>
    <w:p>
      <w:r>
        <w:t>AI-Powered Spiritual App (333)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**$500M+ per year.**</w:t>
      </w:r>
    </w:p>
    <w:p>
      <w:pPr>
        <w:pStyle w:val="Heading2"/>
      </w:pPr>
      <w:r>
        <w:t>⏳ Development Timeline</w:t>
      </w:r>
    </w:p>
    <w:p>
      <w:r>
        <w:t>AI-powered build time: **6-12 months.**</w:t>
      </w:r>
    </w:p>
    <w:p>
      <w:pPr>
        <w:pStyle w:val="Heading2"/>
      </w:pPr>
      <w:r>
        <w:t>💸 Estimated Development Cost</w:t>
      </w:r>
    </w:p>
    <w:p>
      <w:r>
        <w:t>AI-driven cost: **$10K - $50K.**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 astrology, numerology, tarot, energy scanning, guided meditations, AI trip sitter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2: AI-Powered Event Management App</w:t>
      </w:r>
    </w:p>
    <w:p>
      <w:pPr>
        <w:pStyle w:val="Heading2"/>
      </w:pPr>
      <w:r>
        <w:t>📌 Overview</w:t>
      </w:r>
    </w:p>
    <w:p>
      <w:r>
        <w:t>AI-Powered Event Management App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**$100M+ per year.**</w:t>
      </w:r>
    </w:p>
    <w:p>
      <w:pPr>
        <w:pStyle w:val="Heading2"/>
      </w:pPr>
      <w:r>
        <w:t>⏳ Development Timeline</w:t>
      </w:r>
    </w:p>
    <w:p>
      <w:r>
        <w:t>AI-powered build time: **6-9 months.**</w:t>
      </w:r>
    </w:p>
    <w:p>
      <w:pPr>
        <w:pStyle w:val="Heading2"/>
      </w:pPr>
      <w:r>
        <w:t>💸 Estimated Development Cost</w:t>
      </w:r>
    </w:p>
    <w:p>
      <w:r>
        <w:t>AI-driven cost: **$10K - $50K.**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AI-driven event planning, ticket sales, automated marketing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3: Decentralized Rideshare App</w:t>
      </w:r>
    </w:p>
    <w:p>
      <w:pPr>
        <w:pStyle w:val="Heading2"/>
      </w:pPr>
      <w:r>
        <w:t>📌 Overview</w:t>
      </w:r>
    </w:p>
    <w:p>
      <w:r>
        <w:t>Decentralized Rideshare App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**$1B+ per year.**</w:t>
      </w:r>
    </w:p>
    <w:p>
      <w:pPr>
        <w:pStyle w:val="Heading2"/>
      </w:pPr>
      <w:r>
        <w:t>⏳ Development Timeline</w:t>
      </w:r>
    </w:p>
    <w:p>
      <w:r>
        <w:t>AI-powered build time: **12-18 months.**</w:t>
      </w:r>
    </w:p>
    <w:p>
      <w:pPr>
        <w:pStyle w:val="Heading2"/>
      </w:pPr>
      <w:r>
        <w:t>💸 Estimated Development Cost</w:t>
      </w:r>
    </w:p>
    <w:p>
      <w:r>
        <w:t>AI-driven cost: **$100K - $500K.**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Decentralized pricing, AI surge pricing, rider &amp; driver direct negotiations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4: AI-Powered Social &amp; Local Meetup App (LinkUp)</w:t>
      </w:r>
    </w:p>
    <w:p>
      <w:pPr>
        <w:pStyle w:val="Heading2"/>
      </w:pPr>
      <w:r>
        <w:t>📌 Overview</w:t>
      </w:r>
    </w:p>
    <w:p>
      <w:r>
        <w:t>AI-Powered Social &amp; Local Meetup App (LinkUp)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**$500M+ per year.**</w:t>
      </w:r>
    </w:p>
    <w:p>
      <w:pPr>
        <w:pStyle w:val="Heading2"/>
      </w:pPr>
      <w:r>
        <w:t>⏳ Development Timeline</w:t>
      </w:r>
    </w:p>
    <w:p>
      <w:r>
        <w:t>AI-powered build time: **6-9 months.**</w:t>
      </w:r>
    </w:p>
    <w:p>
      <w:pPr>
        <w:pStyle w:val="Heading2"/>
      </w:pPr>
      <w:r>
        <w:t>💸 Estimated Development Cost</w:t>
      </w:r>
    </w:p>
    <w:p>
      <w:r>
        <w:t>AI-driven cost: **$10K - $50K.**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AI-matched meetups, business networking, real-time social maps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5: AI-Powered Trading &amp; Auction App</w:t>
      </w:r>
    </w:p>
    <w:p>
      <w:pPr>
        <w:pStyle w:val="Heading2"/>
      </w:pPr>
      <w:r>
        <w:t>📌 Overview</w:t>
      </w:r>
    </w:p>
    <w:p>
      <w:r>
        <w:t>AI-Powered Trading &amp; Auction App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**$100M+ per year.**</w:t>
      </w:r>
    </w:p>
    <w:p>
      <w:pPr>
        <w:pStyle w:val="Heading2"/>
      </w:pPr>
      <w:r>
        <w:t>⏳ Development Timeline</w:t>
      </w:r>
    </w:p>
    <w:p>
      <w:r>
        <w:t>AI-powered build time: **9-12 months.**</w:t>
      </w:r>
    </w:p>
    <w:p>
      <w:pPr>
        <w:pStyle w:val="Heading2"/>
      </w:pPr>
      <w:r>
        <w:t>💸 Estimated Development Cost</w:t>
      </w:r>
    </w:p>
    <w:p>
      <w:r>
        <w:t>AI-driven cost: **$50K - $200K.**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AI-powered pricing, fraud detection, NFT authentication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6: Live Streaming Auction &amp; Product Showcase App</w:t>
      </w:r>
    </w:p>
    <w:p>
      <w:pPr>
        <w:pStyle w:val="Heading2"/>
      </w:pPr>
      <w:r>
        <w:t>📌 Overview</w:t>
      </w:r>
    </w:p>
    <w:p>
      <w:r>
        <w:t>Live Streaming Auction &amp; Product Showcase App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**$500M+ per year.**</w:t>
      </w:r>
    </w:p>
    <w:p>
      <w:pPr>
        <w:pStyle w:val="Heading2"/>
      </w:pPr>
      <w:r>
        <w:t>⏳ Development Timeline</w:t>
      </w:r>
    </w:p>
    <w:p>
      <w:r>
        <w:t>AI-powered build time: **9-12 months.**</w:t>
      </w:r>
    </w:p>
    <w:p>
      <w:pPr>
        <w:pStyle w:val="Heading2"/>
      </w:pPr>
      <w:r>
        <w:t>💸 Estimated Development Cost</w:t>
      </w:r>
    </w:p>
    <w:p>
      <w:r>
        <w:t>AI-driven cost: **$50K - $200K.**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Live shopping, AI influencer marketing, blockchain transactions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7: AI-Powered Smart Shopping &amp; Price-Matching Marketplace</w:t>
      </w:r>
    </w:p>
    <w:p>
      <w:pPr>
        <w:pStyle w:val="Heading2"/>
      </w:pPr>
      <w:r>
        <w:t>📌 Overview</w:t>
      </w:r>
    </w:p>
    <w:p>
      <w:r>
        <w:t>AI-Powered Smart Shopping &amp; Price-Matching Marketplace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**$500M - $1B+ per year.**</w:t>
      </w:r>
    </w:p>
    <w:p>
      <w:pPr>
        <w:pStyle w:val="Heading2"/>
      </w:pPr>
      <w:r>
        <w:t>⏳ Development Timeline</w:t>
      </w:r>
    </w:p>
    <w:p>
      <w:r>
        <w:t>AI-powered build time: **9-12 months.**</w:t>
      </w:r>
    </w:p>
    <w:p>
      <w:pPr>
        <w:pStyle w:val="Heading2"/>
      </w:pPr>
      <w:r>
        <w:t>💸 Estimated Development Cost</w:t>
      </w:r>
    </w:p>
    <w:p>
      <w:r>
        <w:t>AI-driven cost: **$50K - $200K.**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AI-driven price comparison, live bidding, bulk deals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8: AI-Powered Personal Branding &amp; Social Media Growth App</w:t>
      </w:r>
    </w:p>
    <w:p>
      <w:pPr>
        <w:pStyle w:val="Heading2"/>
      </w:pPr>
      <w:r>
        <w:t>📌 Overview</w:t>
      </w:r>
    </w:p>
    <w:p>
      <w:r>
        <w:t>AI-Powered Personal Branding &amp; Social Media Growth App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**$500M - $2B+ per year.**</w:t>
      </w:r>
    </w:p>
    <w:p>
      <w:pPr>
        <w:pStyle w:val="Heading2"/>
      </w:pPr>
      <w:r>
        <w:t>⏳ Development Timeline</w:t>
      </w:r>
    </w:p>
    <w:p>
      <w:r>
        <w:t>AI-powered build time: **6-9 months.**</w:t>
      </w:r>
    </w:p>
    <w:p>
      <w:pPr>
        <w:pStyle w:val="Heading2"/>
      </w:pPr>
      <w:r>
        <w:t>💸 Estimated Development Cost</w:t>
      </w:r>
    </w:p>
    <w:p>
      <w:r>
        <w:t>AI-driven cost: **$10K - $100K.**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 personal branding, social media automation, networking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9: AI-Powered Kids Gaming &amp; Learning App</w:t>
      </w:r>
    </w:p>
    <w:p>
      <w:pPr>
        <w:pStyle w:val="Heading2"/>
      </w:pPr>
      <w:r>
        <w:t>📌 Overview</w:t>
      </w:r>
    </w:p>
    <w:p>
      <w:r>
        <w:t>AI-Powered Kids Gaming &amp; Learning App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**$100M - $500M+ per year.**</w:t>
      </w:r>
    </w:p>
    <w:p>
      <w:pPr>
        <w:pStyle w:val="Heading2"/>
      </w:pPr>
      <w:r>
        <w:t>⏳ Development Timeline</w:t>
      </w:r>
    </w:p>
    <w:p>
      <w:r>
        <w:t>AI-powered build time: **6-12 months.**</w:t>
      </w:r>
    </w:p>
    <w:p>
      <w:pPr>
        <w:pStyle w:val="Heading2"/>
      </w:pPr>
      <w:r>
        <w:t>💸 Estimated Development Cost</w:t>
      </w:r>
    </w:p>
    <w:p>
      <w:r>
        <w:t>AI-driven cost: **$10K - $50K.**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100+ AI-driven educational games, parent monitoring, multiplayer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10: AI-Powered Personal Finance &amp; Investment App</w:t>
      </w:r>
    </w:p>
    <w:p>
      <w:pPr>
        <w:pStyle w:val="Heading2"/>
      </w:pPr>
      <w:r>
        <w:t>📌 Overview</w:t>
      </w:r>
    </w:p>
    <w:p>
      <w:r>
        <w:t>AI-Powered Personal Finance &amp; Investment App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**$100M - $500M+ per year.**</w:t>
      </w:r>
    </w:p>
    <w:p>
      <w:pPr>
        <w:pStyle w:val="Heading2"/>
      </w:pPr>
      <w:r>
        <w:t>⏳ Development Timeline</w:t>
      </w:r>
    </w:p>
    <w:p>
      <w:r>
        <w:t>AI-powered build time: **6-12 months.**</w:t>
      </w:r>
    </w:p>
    <w:p>
      <w:pPr>
        <w:pStyle w:val="Heading2"/>
      </w:pPr>
      <w:r>
        <w:t>💸 Estimated Development Cost</w:t>
      </w:r>
    </w:p>
    <w:p>
      <w:r>
        <w:t>AI-driven cost: **$10K - $100K.**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 investment &amp; trading automation, passive income optimization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11: AI-Powered File &amp; Video Downloader &amp; Manager App</w:t>
      </w:r>
    </w:p>
    <w:p>
      <w:pPr>
        <w:pStyle w:val="Heading2"/>
      </w:pPr>
      <w:r>
        <w:t>📌 Overview</w:t>
      </w:r>
    </w:p>
    <w:p>
      <w:r>
        <w:t>AI-Powered File &amp; Video Downloader &amp; Manager App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**$100M - $500M+ per year.**</w:t>
      </w:r>
    </w:p>
    <w:p>
      <w:pPr>
        <w:pStyle w:val="Heading2"/>
      </w:pPr>
      <w:r>
        <w:t>⏳ Development Timeline</w:t>
      </w:r>
    </w:p>
    <w:p>
      <w:r>
        <w:t>AI-powered build time: **6-12 months.**</w:t>
      </w:r>
    </w:p>
    <w:p>
      <w:pPr>
        <w:pStyle w:val="Heading2"/>
      </w:pPr>
      <w:r>
        <w:t>💸 Estimated Development Cost</w:t>
      </w:r>
    </w:p>
    <w:p>
      <w:r>
        <w:t>AI-driven cost: **$10K - $50K.**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File &amp; video downloader, cloud storage, AI media organization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12: AI-Powered Virtual Lawyer &amp; Legal Document Generator</w:t>
      </w:r>
    </w:p>
    <w:p>
      <w:pPr>
        <w:pStyle w:val="Heading2"/>
      </w:pPr>
      <w:r>
        <w:t>📌 Overview</w:t>
      </w:r>
    </w:p>
    <w:p>
      <w:r>
        <w:t>AI-Powered Virtual Lawyer &amp; Legal Document Generator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**$500M - $2B+ per year.**</w:t>
      </w:r>
    </w:p>
    <w:p>
      <w:pPr>
        <w:pStyle w:val="Heading2"/>
      </w:pPr>
      <w:r>
        <w:t>⏳ Development Timeline</w:t>
      </w:r>
    </w:p>
    <w:p>
      <w:r>
        <w:t>AI-powered build time: **9-12 months.**</w:t>
      </w:r>
    </w:p>
    <w:p>
      <w:pPr>
        <w:pStyle w:val="Heading2"/>
      </w:pPr>
      <w:r>
        <w:t>💸 Estimated Development Cost</w:t>
      </w:r>
    </w:p>
    <w:p>
      <w:r>
        <w:t>AI-driven cost: **$50K - $200K.**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 legal chatbot, contract generation, business compliance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13: AI-Powered Health &amp; Symptom Checker + Virtual Doctor</w:t>
      </w:r>
    </w:p>
    <w:p>
      <w:pPr>
        <w:pStyle w:val="Heading2"/>
      </w:pPr>
      <w:r>
        <w:t>📌 Overview</w:t>
      </w:r>
    </w:p>
    <w:p>
      <w:r>
        <w:t>AI-Powered Health &amp; Symptom Checker + Virtual Doctor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**$1B+ per year.**</w:t>
      </w:r>
    </w:p>
    <w:p>
      <w:pPr>
        <w:pStyle w:val="Heading2"/>
      </w:pPr>
      <w:r>
        <w:t>⏳ Development Timeline</w:t>
      </w:r>
    </w:p>
    <w:p>
      <w:r>
        <w:t>AI-powered build time: **12-18 months.**</w:t>
      </w:r>
    </w:p>
    <w:p>
      <w:pPr>
        <w:pStyle w:val="Heading2"/>
      </w:pPr>
      <w:r>
        <w:t>💸 Estimated Development Cost</w:t>
      </w:r>
    </w:p>
    <w:p>
      <w:r>
        <w:t>AI-driven cost: **$100K - $500K.**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 symptom checker, virtual doctor, telemedicine integration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💥 Chapter 14: AI-Powered Travel Planner &amp; Booking Assistant</w:t>
      </w:r>
    </w:p>
    <w:p>
      <w:pPr>
        <w:pStyle w:val="Heading2"/>
      </w:pPr>
      <w:r>
        <w:t>📌 Overview</w:t>
      </w:r>
    </w:p>
    <w:p>
      <w:r>
        <w:t>AI-Powered Travel Planner &amp; Booking Assistant is an AI-powered beast designed to **dominate its industry.** It automates, scales, and generates revenue 24/7.</w:t>
      </w:r>
    </w:p>
    <w:p>
      <w:pPr>
        <w:pStyle w:val="Heading2"/>
      </w:pPr>
      <w:r>
        <w:t>💰 Projected Revenue</w:t>
      </w:r>
    </w:p>
    <w:p>
      <w:r>
        <w:t>Expected earnings: **$500M+ per year.**</w:t>
      </w:r>
    </w:p>
    <w:p>
      <w:pPr>
        <w:pStyle w:val="Heading2"/>
      </w:pPr>
      <w:r>
        <w:t>⏳ Development Timeline</w:t>
      </w:r>
    </w:p>
    <w:p>
      <w:r>
        <w:t>AI-powered build time: **9-12 months.**</w:t>
      </w:r>
    </w:p>
    <w:p>
      <w:pPr>
        <w:pStyle w:val="Heading2"/>
      </w:pPr>
      <w:r>
        <w:t>💸 Estimated Development Cost</w:t>
      </w:r>
    </w:p>
    <w:p>
      <w:r>
        <w:t>AI-driven cost: **$50K - $200K.** This isn’t traditional development; this is AI-optimized automation.</w:t>
      </w:r>
    </w:p>
    <w:p>
      <w:pPr>
        <w:pStyle w:val="Heading2"/>
      </w:pPr>
      <w:r>
        <w:t>🔥 Features That Make This a F***ing Powerhouse</w:t>
      </w:r>
    </w:p>
    <w:p>
      <w:r>
        <w:t>AI trip planning, hotel &amp; flight price tracking, visa &amp; language support</w:t>
      </w:r>
    </w:p>
    <w:p>
      <w:pPr>
        <w:pStyle w:val="Heading2"/>
      </w:pPr>
      <w:r>
        <w:t>🚀 Monetization &amp; Scaling</w:t>
      </w:r>
    </w:p>
    <w:p>
      <w:r>
        <w:t>✔ **Subscriptions** – Passive recurring revenue.</w:t>
      </w:r>
    </w:p>
    <w:p>
      <w:r>
        <w:t>✔ **Premium features** – One-time purchases and upsells.</w:t>
      </w:r>
    </w:p>
    <w:p>
      <w:r>
        <w:t>✔ **Transaction fees** – Every time someone pays, you get a cut.</w:t>
      </w:r>
    </w:p>
    <w:p>
      <w:r>
        <w:t>✔ **Affiliate commissions** – Let other people make you money.</w:t>
      </w:r>
    </w:p>
    <w:p>
      <w:r>
        <w:t>✔ **B2B licensing** – Sell this AI-powered tech to big players for massive profits.</w:t>
      </w:r>
    </w:p>
    <w:p>
      <w:r>
        <w:br w:type="page"/>
      </w:r>
    </w:p>
    <w:p>
      <w:pPr>
        <w:pStyle w:val="Heading1"/>
      </w:pPr>
      <w:r>
        <w:t>🚀 AI OS Execution Plan – Dominate or Be Left Behind</w:t>
      </w:r>
    </w:p>
    <w:p>
      <w:pPr>
        <w:pStyle w:val="Heading2"/>
      </w:pPr>
      <w:r>
        <w:t>Stage 1: **Foundation (0-3 Months)**</w:t>
      </w:r>
    </w:p>
    <w:p>
      <w:r>
        <w:t>Build the fucking infrastructure, launch MVP apps, test AI money-making.</w:t>
      </w:r>
    </w:p>
    <w:p>
      <w:pPr>
        <w:pStyle w:val="Heading2"/>
      </w:pPr>
      <w:r>
        <w:t>Stage 2: **Scaling Up (3-6 Months)**</w:t>
      </w:r>
    </w:p>
    <w:p>
      <w:r>
        <w:t>Automate marketing, optimize monetization, expand revenue streams.</w:t>
      </w:r>
    </w:p>
    <w:p>
      <w:pPr>
        <w:pStyle w:val="Heading2"/>
      </w:pPr>
      <w:r>
        <w:t>Stage 3: **Massive Growth (6-12 Months)**</w:t>
      </w:r>
    </w:p>
    <w:p>
      <w:r>
        <w:t>Scale like a motherfucker—more users, more businesses, more money.</w:t>
      </w:r>
    </w:p>
    <w:p>
      <w:pPr>
        <w:pStyle w:val="Heading2"/>
      </w:pPr>
      <w:r>
        <w:t>Stage 4: **Total Fucking Domination (12-24 Months)**</w:t>
      </w:r>
    </w:p>
    <w:p>
      <w:r>
        <w:t>Expand globally, integrate real-world assets, buy land, and secure financial freedom.</w:t>
      </w:r>
    </w:p>
    <w:p>
      <w:r>
        <w:br w:type="page"/>
      </w:r>
    </w:p>
    <w:p>
      <w:pPr>
        <w:pStyle w:val="Heading1"/>
      </w:pPr>
      <w:r>
        <w:t>🚀 Final Execution Plan – Either You Execute or You Don’t</w:t>
      </w:r>
    </w:p>
    <w:p>
      <w:r>
        <w:t>You now have every f***ing strategy, method, and tool you need to **build an unstoppable AI empire.**</w:t>
      </w:r>
    </w:p>
    <w:p>
      <w:pPr>
        <w:pStyle w:val="Heading2"/>
      </w:pPr>
      <w:r>
        <w:t>📌 Final Steps:</w:t>
      </w:r>
    </w:p>
    <w:p>
      <w:r>
        <w:t>✔ **Deploy AI OS fully** – Lock in systems, automate businesses, push scaling.</w:t>
      </w:r>
    </w:p>
    <w:p>
      <w:r>
        <w:t>✔ **Launch the first revenue streams** – Focus on profit-making execution.</w:t>
      </w:r>
    </w:p>
    <w:p>
      <w:r>
        <w:t>✔ **Expand, evolve, adapt** – Always improve, always optimize.</w:t>
      </w:r>
    </w:p>
    <w:p>
      <w:r>
        <w:t>✔ **Buy land, secure assets, create untouchable wealth** – **You are not playing for small wins.**</w:t>
      </w:r>
    </w:p>
    <w:p>
      <w:r>
        <w:t>✔ **No distractions. No excuses. No f***ing around. JUST EXECUTE.**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