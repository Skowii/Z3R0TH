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AI-Powered App Ecosystem – Business &amp; Development Playbook</w:t>
      </w:r>
    </w:p>
    <w:p>
      <w:r>
        <w:t>This document provides a structured, textbook-style breakdown of each AI-powered app, including features, development timeline, monetization strategies, and business potential.</w:t>
      </w:r>
    </w:p>
    <w:p>
      <w:r>
        <w:br w:type="page"/>
      </w:r>
    </w:p>
    <w:p>
      <w:pPr>
        <w:pStyle w:val="Heading1"/>
      </w:pPr>
      <w:r>
        <w:t>Chapter 1: AI-Powered Spiritual App (333)</w:t>
      </w:r>
    </w:p>
    <w:p>
      <w:pPr>
        <w:pStyle w:val="Heading2"/>
      </w:pPr>
      <w:r>
        <w:t>📌 Overview</w:t>
      </w:r>
    </w:p>
    <w:p>
      <w:r>
        <w:t>AI-Powered Spiritual App (333)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$500M+.</w:t>
      </w:r>
    </w:p>
    <w:p>
      <w:pPr>
        <w:pStyle w:val="Heading2"/>
      </w:pPr>
      <w:r>
        <w:t>⏳ Development Timeline</w:t>
      </w:r>
    </w:p>
    <w:p>
      <w:r>
        <w:t>Estimated AI-optimized development time: 6-12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$10K - $50K.</w:t>
      </w:r>
    </w:p>
    <w:p>
      <w:pPr>
        <w:pStyle w:val="Heading2"/>
      </w:pPr>
      <w:r>
        <w:t>🔥 Key Features</w:t>
      </w:r>
    </w:p>
    <w:p>
      <w:r>
        <w:t>AI astrology, numerology, tarot, energy scanning, guided meditations, AI trip sitter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2: AI-Powered Event Management App</w:t>
      </w:r>
    </w:p>
    <w:p>
      <w:pPr>
        <w:pStyle w:val="Heading2"/>
      </w:pPr>
      <w:r>
        <w:t>📌 Overview</w:t>
      </w:r>
    </w:p>
    <w:p>
      <w:r>
        <w:t>AI-Powered Event Management App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$100M+.</w:t>
      </w:r>
    </w:p>
    <w:p>
      <w:pPr>
        <w:pStyle w:val="Heading2"/>
      </w:pPr>
      <w:r>
        <w:t>⏳ Development Timeline</w:t>
      </w:r>
    </w:p>
    <w:p>
      <w:r>
        <w:t>Estimated AI-optimized development time: 6-9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$10K - $50K.</w:t>
      </w:r>
    </w:p>
    <w:p>
      <w:pPr>
        <w:pStyle w:val="Heading2"/>
      </w:pPr>
      <w:r>
        <w:t>🔥 Key Features</w:t>
      </w:r>
    </w:p>
    <w:p>
      <w:r>
        <w:t>AI-driven event planning, ticket sales, automated marketing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3: Decentralized Rideshare App</w:t>
      </w:r>
    </w:p>
    <w:p>
      <w:pPr>
        <w:pStyle w:val="Heading2"/>
      </w:pPr>
      <w:r>
        <w:t>📌 Overview</w:t>
      </w:r>
    </w:p>
    <w:p>
      <w:r>
        <w:t>Decentralized Rideshare App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$1B+.</w:t>
      </w:r>
    </w:p>
    <w:p>
      <w:pPr>
        <w:pStyle w:val="Heading2"/>
      </w:pPr>
      <w:r>
        <w:t>⏳ Development Timeline</w:t>
      </w:r>
    </w:p>
    <w:p>
      <w:r>
        <w:t>Estimated AI-optimized development time: 12-18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$100K - $500K.</w:t>
      </w:r>
    </w:p>
    <w:p>
      <w:pPr>
        <w:pStyle w:val="Heading2"/>
      </w:pPr>
      <w:r>
        <w:t>🔥 Key Features</w:t>
      </w:r>
    </w:p>
    <w:p>
      <w:r>
        <w:t>Decentralized pricing, AI surge pricing, rider &amp; driver direct negotiations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4: AI-Powered Social &amp; Local Meetup App (LinkUp)</w:t>
      </w:r>
    </w:p>
    <w:p>
      <w:pPr>
        <w:pStyle w:val="Heading2"/>
      </w:pPr>
      <w:r>
        <w:t>📌 Overview</w:t>
      </w:r>
    </w:p>
    <w:p>
      <w:r>
        <w:t>AI-Powered Social &amp; Local Meetup App (LinkUp)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$500M+.</w:t>
      </w:r>
    </w:p>
    <w:p>
      <w:pPr>
        <w:pStyle w:val="Heading2"/>
      </w:pPr>
      <w:r>
        <w:t>⏳ Development Timeline</w:t>
      </w:r>
    </w:p>
    <w:p>
      <w:r>
        <w:t>Estimated AI-optimized development time: 6-9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$10K - $50K.</w:t>
      </w:r>
    </w:p>
    <w:p>
      <w:pPr>
        <w:pStyle w:val="Heading2"/>
      </w:pPr>
      <w:r>
        <w:t>🔥 Key Features</w:t>
      </w:r>
    </w:p>
    <w:p>
      <w:r>
        <w:t>AI-matched meetups, business networking, real-time social maps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5: AI-Powered Trading &amp; Auction App</w:t>
      </w:r>
    </w:p>
    <w:p>
      <w:pPr>
        <w:pStyle w:val="Heading2"/>
      </w:pPr>
      <w:r>
        <w:t>📌 Overview</w:t>
      </w:r>
    </w:p>
    <w:p>
      <w:r>
        <w:t>AI-Powered Trading &amp; Auction App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$100M+.</w:t>
      </w:r>
    </w:p>
    <w:p>
      <w:pPr>
        <w:pStyle w:val="Heading2"/>
      </w:pPr>
      <w:r>
        <w:t>⏳ Development Timeline</w:t>
      </w:r>
    </w:p>
    <w:p>
      <w:r>
        <w:t>Estimated AI-optimized development time: 9-12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$50K - $200K.</w:t>
      </w:r>
    </w:p>
    <w:p>
      <w:pPr>
        <w:pStyle w:val="Heading2"/>
      </w:pPr>
      <w:r>
        <w:t>🔥 Key Features</w:t>
      </w:r>
    </w:p>
    <w:p>
      <w:r>
        <w:t>AI-powered pricing, fraud detection, NFT authentication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6: Live Streaming Auction &amp; Product Showcase App</w:t>
      </w:r>
    </w:p>
    <w:p>
      <w:pPr>
        <w:pStyle w:val="Heading2"/>
      </w:pPr>
      <w:r>
        <w:t>📌 Overview</w:t>
      </w:r>
    </w:p>
    <w:p>
      <w:r>
        <w:t>Live Streaming Auction &amp; Product Showcase App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$500M+.</w:t>
      </w:r>
    </w:p>
    <w:p>
      <w:pPr>
        <w:pStyle w:val="Heading2"/>
      </w:pPr>
      <w:r>
        <w:t>⏳ Development Timeline</w:t>
      </w:r>
    </w:p>
    <w:p>
      <w:r>
        <w:t>Estimated AI-optimized development time: 9-12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$50K - $200K.</w:t>
      </w:r>
    </w:p>
    <w:p>
      <w:pPr>
        <w:pStyle w:val="Heading2"/>
      </w:pPr>
      <w:r>
        <w:t>🔥 Key Features</w:t>
      </w:r>
    </w:p>
    <w:p>
      <w:r>
        <w:t>Live shopping, AI influencer marketing, blockchain transactions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7: AI-Powered Smart Shopping &amp; Price-Matching Marketplace</w:t>
      </w:r>
    </w:p>
    <w:p>
      <w:pPr>
        <w:pStyle w:val="Heading2"/>
      </w:pPr>
      <w:r>
        <w:t>📌 Overview</w:t>
      </w:r>
    </w:p>
    <w:p>
      <w:r>
        <w:t>AI-Powered Smart Shopping &amp; Price-Matching Marketplace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$500M - $1B+.</w:t>
      </w:r>
    </w:p>
    <w:p>
      <w:pPr>
        <w:pStyle w:val="Heading2"/>
      </w:pPr>
      <w:r>
        <w:t>⏳ Development Timeline</w:t>
      </w:r>
    </w:p>
    <w:p>
      <w:r>
        <w:t>Estimated AI-optimized development time: 9-12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$50K - $200K.</w:t>
      </w:r>
    </w:p>
    <w:p>
      <w:pPr>
        <w:pStyle w:val="Heading2"/>
      </w:pPr>
      <w:r>
        <w:t>🔥 Key Features</w:t>
      </w:r>
    </w:p>
    <w:p>
      <w:r>
        <w:t>AI-driven price comparison, live bidding, bulk deals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8: AI-Powered Personal Branding &amp; Social Media Growth App</w:t>
      </w:r>
    </w:p>
    <w:p>
      <w:pPr>
        <w:pStyle w:val="Heading2"/>
      </w:pPr>
      <w:r>
        <w:t>📌 Overview</w:t>
      </w:r>
    </w:p>
    <w:p>
      <w:r>
        <w:t>AI-Powered Personal Branding &amp; Social Media Growth App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$500M - $2B+.</w:t>
      </w:r>
    </w:p>
    <w:p>
      <w:pPr>
        <w:pStyle w:val="Heading2"/>
      </w:pPr>
      <w:r>
        <w:t>⏳ Development Timeline</w:t>
      </w:r>
    </w:p>
    <w:p>
      <w:r>
        <w:t>Estimated AI-optimized development time: 6-9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$10K - $100K.</w:t>
      </w:r>
    </w:p>
    <w:p>
      <w:pPr>
        <w:pStyle w:val="Heading2"/>
      </w:pPr>
      <w:r>
        <w:t>🔥 Key Features</w:t>
      </w:r>
    </w:p>
    <w:p>
      <w:r>
        <w:t>AI personal branding, social media automation, networking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9: AI-Powered Kids Gaming &amp; Learning App</w:t>
      </w:r>
    </w:p>
    <w:p>
      <w:pPr>
        <w:pStyle w:val="Heading2"/>
      </w:pPr>
      <w:r>
        <w:t>📌 Overview</w:t>
      </w:r>
    </w:p>
    <w:p>
      <w:r>
        <w:t>AI-Powered Kids Gaming &amp; Learning App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$100M - $500M+.</w:t>
      </w:r>
    </w:p>
    <w:p>
      <w:pPr>
        <w:pStyle w:val="Heading2"/>
      </w:pPr>
      <w:r>
        <w:t>⏳ Development Timeline</w:t>
      </w:r>
    </w:p>
    <w:p>
      <w:r>
        <w:t>Estimated AI-optimized development time: 6-12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$10K - $50K.</w:t>
      </w:r>
    </w:p>
    <w:p>
      <w:pPr>
        <w:pStyle w:val="Heading2"/>
      </w:pPr>
      <w:r>
        <w:t>🔥 Key Features</w:t>
      </w:r>
    </w:p>
    <w:p>
      <w:r>
        <w:t>100+ AI-driven educational games, parent monitoring, multiplayer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10: AI-Powered Personal Finance &amp; Investment App</w:t>
      </w:r>
    </w:p>
    <w:p>
      <w:pPr>
        <w:pStyle w:val="Heading2"/>
      </w:pPr>
      <w:r>
        <w:t>📌 Overview</w:t>
      </w:r>
    </w:p>
    <w:p>
      <w:r>
        <w:t>AI-Powered Personal Finance &amp; Investment App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$100M - $500M+.</w:t>
      </w:r>
    </w:p>
    <w:p>
      <w:pPr>
        <w:pStyle w:val="Heading2"/>
      </w:pPr>
      <w:r>
        <w:t>⏳ Development Timeline</w:t>
      </w:r>
    </w:p>
    <w:p>
      <w:r>
        <w:t>Estimated AI-optimized development time: 6-12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$10K - $100K.</w:t>
      </w:r>
    </w:p>
    <w:p>
      <w:pPr>
        <w:pStyle w:val="Heading2"/>
      </w:pPr>
      <w:r>
        <w:t>🔥 Key Features</w:t>
      </w:r>
    </w:p>
    <w:p>
      <w:r>
        <w:t>AI investment &amp; trading automation, passive income optimization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11: AI-Powered File &amp; Video Downloader &amp; Manager App</w:t>
      </w:r>
    </w:p>
    <w:p>
      <w:pPr>
        <w:pStyle w:val="Heading2"/>
      </w:pPr>
      <w:r>
        <w:t>📌 Overview</w:t>
      </w:r>
    </w:p>
    <w:p>
      <w:r>
        <w:t>AI-Powered File &amp; Video Downloader &amp; Manager App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$100M - $500M+.</w:t>
      </w:r>
    </w:p>
    <w:p>
      <w:pPr>
        <w:pStyle w:val="Heading2"/>
      </w:pPr>
      <w:r>
        <w:t>⏳ Development Timeline</w:t>
      </w:r>
    </w:p>
    <w:p>
      <w:r>
        <w:t>Estimated AI-optimized development time: 6-12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$10K - $50K.</w:t>
      </w:r>
    </w:p>
    <w:p>
      <w:pPr>
        <w:pStyle w:val="Heading2"/>
      </w:pPr>
      <w:r>
        <w:t>🔥 Key Features</w:t>
      </w:r>
    </w:p>
    <w:p>
      <w:r>
        <w:t>File &amp; video downloader, cloud storage, AI media organization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12: AI-Powered Virtual Lawyer &amp; Legal Document Generator</w:t>
      </w:r>
    </w:p>
    <w:p>
      <w:pPr>
        <w:pStyle w:val="Heading2"/>
      </w:pPr>
      <w:r>
        <w:t>📌 Overview</w:t>
      </w:r>
    </w:p>
    <w:p>
      <w:r>
        <w:t>AI-Powered Virtual Lawyer &amp; Legal Document Generator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$500M - $2B+.</w:t>
      </w:r>
    </w:p>
    <w:p>
      <w:pPr>
        <w:pStyle w:val="Heading2"/>
      </w:pPr>
      <w:r>
        <w:t>⏳ Development Timeline</w:t>
      </w:r>
    </w:p>
    <w:p>
      <w:r>
        <w:t>Estimated AI-optimized development time: 9-12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$50K - $200K.</w:t>
      </w:r>
    </w:p>
    <w:p>
      <w:pPr>
        <w:pStyle w:val="Heading2"/>
      </w:pPr>
      <w:r>
        <w:t>🔥 Key Features</w:t>
      </w:r>
    </w:p>
    <w:p>
      <w:r>
        <w:t>AI legal chatbot, contract generation, business compliance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13: AI-Powered Health &amp; Symptom Checker + Virtual Doctor</w:t>
      </w:r>
    </w:p>
    <w:p>
      <w:pPr>
        <w:pStyle w:val="Heading2"/>
      </w:pPr>
      <w:r>
        <w:t>📌 Overview</w:t>
      </w:r>
    </w:p>
    <w:p>
      <w:r>
        <w:t>AI-Powered Health &amp; Symptom Checker + Virtual Doctor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$1B+.</w:t>
      </w:r>
    </w:p>
    <w:p>
      <w:pPr>
        <w:pStyle w:val="Heading2"/>
      </w:pPr>
      <w:r>
        <w:t>⏳ Development Timeline</w:t>
      </w:r>
    </w:p>
    <w:p>
      <w:r>
        <w:t>Estimated AI-optimized development time: 12-18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$100K - $500K.</w:t>
      </w:r>
    </w:p>
    <w:p>
      <w:pPr>
        <w:pStyle w:val="Heading2"/>
      </w:pPr>
      <w:r>
        <w:t>🔥 Key Features</w:t>
      </w:r>
    </w:p>
    <w:p>
      <w:r>
        <w:t>AI symptom checker, virtual doctor, telemedicine integration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p>
      <w:r>
        <w:br w:type="page"/>
      </w:r>
    </w:p>
    <w:p>
      <w:pPr>
        <w:pStyle w:val="Heading1"/>
      </w:pPr>
      <w:r>
        <w:t>Chapter 14: AI-Powered Travel Planner &amp; Booking Assistant</w:t>
      </w:r>
    </w:p>
    <w:p>
      <w:pPr>
        <w:pStyle w:val="Heading2"/>
      </w:pPr>
      <w:r>
        <w:t>📌 Overview</w:t>
      </w:r>
    </w:p>
    <w:p>
      <w:r>
        <w:t>AI-Powered Travel Planner &amp; Booking Assistant is an AI-powered application designed to disrupt and innovate its industry. It leverages AI-driven automation to enhance user experience and optimize revenue generation.</w:t>
      </w:r>
    </w:p>
    <w:p>
      <w:pPr>
        <w:pStyle w:val="Heading2"/>
      </w:pPr>
      <w:r>
        <w:t>💰 Projected Revenue</w:t>
      </w:r>
    </w:p>
    <w:p>
      <w:r>
        <w:t>Estimated annual revenue potential: $500M+.</w:t>
      </w:r>
    </w:p>
    <w:p>
      <w:pPr>
        <w:pStyle w:val="Heading2"/>
      </w:pPr>
      <w:r>
        <w:t>⏳ Development Timeline</w:t>
      </w:r>
    </w:p>
    <w:p>
      <w:r>
        <w:t>Estimated AI-optimized development time: 9-12 months.</w:t>
      </w:r>
    </w:p>
    <w:p>
      <w:pPr>
        <w:pStyle w:val="Heading2"/>
      </w:pPr>
      <w:r>
        <w:t>💸 Estimated Development Cost</w:t>
      </w:r>
    </w:p>
    <w:p>
      <w:r>
        <w:t>With AI OS automation, the projected development cost is significantly reduced to: $50K - $200K.</w:t>
      </w:r>
    </w:p>
    <w:p>
      <w:pPr>
        <w:pStyle w:val="Heading2"/>
      </w:pPr>
      <w:r>
        <w:t>🔥 Key Features</w:t>
      </w:r>
    </w:p>
    <w:p>
      <w:r>
        <w:t>AI trip planning, hotel &amp; flight price tracking, visa &amp; language support</w:t>
      </w:r>
    </w:p>
    <w:p>
      <w:pPr>
        <w:pStyle w:val="Heading2"/>
      </w:pPr>
      <w:r>
        <w:t>🚀 Monetization Strategies</w:t>
      </w:r>
    </w:p>
    <w:p>
      <w:r>
        <w:t>This app will generate revenue through various methods, including:</w:t>
      </w:r>
    </w:p>
    <w:p>
      <w:r>
        <w:t>✔ Subscription models.</w:t>
      </w:r>
    </w:p>
    <w:p>
      <w:r>
        <w:t>✔ One-time purchases &amp; premium features.</w:t>
      </w:r>
    </w:p>
    <w:p>
      <w:r>
        <w:t>✔ Transaction fees on marketplace activities.</w:t>
      </w:r>
    </w:p>
    <w:p>
      <w:r>
        <w:t>✔ Affiliate commissions &amp; advertising.</w:t>
      </w:r>
    </w:p>
    <w:p>
      <w:r>
        <w:t>✔ Business-to-Business (B2B) licensing.</w:t>
      </w:r>
    </w:p>
    <w:p>
      <w:pPr>
        <w:pStyle w:val="Heading2"/>
      </w:pPr>
      <w:r>
        <w:t>🔍 Market Potential &amp; Expansion</w:t>
      </w:r>
    </w:p>
    <w:p>
      <w:r>
        <w:t>The app is designed to scale globally, integrating AI for automated user acquisition, real-time updates, and optimized monetization. Expansion plans include cross-industry partnerships and integrating AI OS-powered automation for continuous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